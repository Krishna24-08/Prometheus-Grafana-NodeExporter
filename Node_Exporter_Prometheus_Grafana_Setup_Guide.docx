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5A7E6" w14:textId="77777777" w:rsidR="009A4719" w:rsidRPr="00DD5DC8" w:rsidRDefault="00000000" w:rsidP="009A4719">
      <w:pPr>
        <w:pStyle w:val="Heading1"/>
        <w:rPr>
          <w:color w:val="000000" w:themeColor="text1"/>
          <w:sz w:val="36"/>
          <w:szCs w:val="36"/>
        </w:rPr>
      </w:pPr>
      <w:r w:rsidRPr="00DD5DC8">
        <w:rPr>
          <w:color w:val="000000" w:themeColor="text1"/>
          <w:sz w:val="36"/>
          <w:szCs w:val="36"/>
        </w:rPr>
        <w:t>End-to-End Setup Guide for Node Exporter, Prometheus, and Grafana</w:t>
      </w:r>
    </w:p>
    <w:p w14:paraId="62B01581" w14:textId="552FE107" w:rsidR="005672E8" w:rsidRPr="009161DB" w:rsidRDefault="009A4719" w:rsidP="009A4719">
      <w:pPr>
        <w:pStyle w:val="Heading1"/>
        <w:rPr>
          <w:color w:val="4F81BD" w:themeColor="accent1"/>
          <w:sz w:val="32"/>
          <w:szCs w:val="32"/>
        </w:rPr>
      </w:pPr>
      <w:r w:rsidRPr="009161DB">
        <w:rPr>
          <w:color w:val="4F81BD" w:themeColor="accent1"/>
          <w:sz w:val="32"/>
          <w:szCs w:val="32"/>
        </w:rPr>
        <w:t>1)</w:t>
      </w:r>
      <w:r w:rsidR="00000000" w:rsidRPr="009161DB">
        <w:rPr>
          <w:color w:val="4F81BD" w:themeColor="accent1"/>
          <w:sz w:val="32"/>
          <w:szCs w:val="32"/>
        </w:rPr>
        <w:t>Prerequisites</w:t>
      </w:r>
    </w:p>
    <w:p w14:paraId="1835EF7A" w14:textId="28D89B37" w:rsidR="005672E8" w:rsidRDefault="00000000">
      <w:r>
        <w:br/>
        <w:t xml:space="preserve">✅ You need a Linux VM </w:t>
      </w:r>
      <w:r>
        <w:br/>
        <w:t>✅ SSH access with sudo privileges.</w:t>
      </w:r>
      <w:r>
        <w:br/>
        <w:t>✅ Internet access to download packages.</w:t>
      </w:r>
      <w:r>
        <w:br/>
        <w:t>✅ Recommended: open firewall or security group for ports: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6"/>
        <w:gridCol w:w="2856"/>
        <w:gridCol w:w="2856"/>
      </w:tblGrid>
      <w:tr w:rsidR="005672E8" w14:paraId="35B9011B" w14:textId="77777777" w:rsidTr="009A4719">
        <w:trPr>
          <w:trHeight w:val="495"/>
        </w:trPr>
        <w:tc>
          <w:tcPr>
            <w:tcW w:w="2856" w:type="dxa"/>
          </w:tcPr>
          <w:p w14:paraId="6830C73A" w14:textId="77777777" w:rsidR="005672E8" w:rsidRDefault="00000000">
            <w:r>
              <w:t>Service</w:t>
            </w:r>
          </w:p>
        </w:tc>
        <w:tc>
          <w:tcPr>
            <w:tcW w:w="2856" w:type="dxa"/>
          </w:tcPr>
          <w:p w14:paraId="3257E6D8" w14:textId="77777777" w:rsidR="005672E8" w:rsidRDefault="00000000">
            <w:r>
              <w:t>Port</w:t>
            </w:r>
          </w:p>
        </w:tc>
        <w:tc>
          <w:tcPr>
            <w:tcW w:w="2856" w:type="dxa"/>
          </w:tcPr>
          <w:p w14:paraId="713FC016" w14:textId="77777777" w:rsidR="005672E8" w:rsidRDefault="00000000">
            <w:r>
              <w:t>Description</w:t>
            </w:r>
          </w:p>
        </w:tc>
      </w:tr>
      <w:tr w:rsidR="005672E8" w14:paraId="6DDF2F2F" w14:textId="77777777" w:rsidTr="009A4719">
        <w:trPr>
          <w:trHeight w:val="486"/>
        </w:trPr>
        <w:tc>
          <w:tcPr>
            <w:tcW w:w="2856" w:type="dxa"/>
          </w:tcPr>
          <w:p w14:paraId="156C3F0E" w14:textId="77777777" w:rsidR="005672E8" w:rsidRDefault="00000000">
            <w:r>
              <w:t>Node Exporter</w:t>
            </w:r>
          </w:p>
        </w:tc>
        <w:tc>
          <w:tcPr>
            <w:tcW w:w="2856" w:type="dxa"/>
          </w:tcPr>
          <w:p w14:paraId="74BBB22E" w14:textId="77777777" w:rsidR="005672E8" w:rsidRDefault="00000000">
            <w:r>
              <w:t>9100</w:t>
            </w:r>
          </w:p>
        </w:tc>
        <w:tc>
          <w:tcPr>
            <w:tcW w:w="2856" w:type="dxa"/>
          </w:tcPr>
          <w:p w14:paraId="5FAF9475" w14:textId="77777777" w:rsidR="005672E8" w:rsidRDefault="00000000">
            <w:r>
              <w:t>System metrics</w:t>
            </w:r>
          </w:p>
        </w:tc>
      </w:tr>
      <w:tr w:rsidR="005672E8" w14:paraId="61134A15" w14:textId="77777777" w:rsidTr="009A4719">
        <w:trPr>
          <w:trHeight w:val="495"/>
        </w:trPr>
        <w:tc>
          <w:tcPr>
            <w:tcW w:w="2856" w:type="dxa"/>
          </w:tcPr>
          <w:p w14:paraId="26220062" w14:textId="77777777" w:rsidR="005672E8" w:rsidRDefault="00000000">
            <w:r>
              <w:t>Prometheus</w:t>
            </w:r>
          </w:p>
        </w:tc>
        <w:tc>
          <w:tcPr>
            <w:tcW w:w="2856" w:type="dxa"/>
          </w:tcPr>
          <w:p w14:paraId="01756F12" w14:textId="77777777" w:rsidR="005672E8" w:rsidRDefault="00000000">
            <w:r>
              <w:t>9090</w:t>
            </w:r>
          </w:p>
        </w:tc>
        <w:tc>
          <w:tcPr>
            <w:tcW w:w="2856" w:type="dxa"/>
          </w:tcPr>
          <w:p w14:paraId="1132B340" w14:textId="77777777" w:rsidR="005672E8" w:rsidRDefault="00000000">
            <w:r>
              <w:t>Metrics dashboard</w:t>
            </w:r>
          </w:p>
        </w:tc>
      </w:tr>
      <w:tr w:rsidR="005672E8" w14:paraId="0A44F02B" w14:textId="77777777" w:rsidTr="009A4719">
        <w:trPr>
          <w:trHeight w:val="495"/>
        </w:trPr>
        <w:tc>
          <w:tcPr>
            <w:tcW w:w="2856" w:type="dxa"/>
          </w:tcPr>
          <w:p w14:paraId="3C0DF6EF" w14:textId="77777777" w:rsidR="005672E8" w:rsidRDefault="00000000">
            <w:r>
              <w:t>Grafana</w:t>
            </w:r>
          </w:p>
        </w:tc>
        <w:tc>
          <w:tcPr>
            <w:tcW w:w="2856" w:type="dxa"/>
          </w:tcPr>
          <w:p w14:paraId="7EC7152C" w14:textId="77777777" w:rsidR="005672E8" w:rsidRDefault="00000000">
            <w:r>
              <w:t>3000</w:t>
            </w:r>
          </w:p>
        </w:tc>
        <w:tc>
          <w:tcPr>
            <w:tcW w:w="2856" w:type="dxa"/>
          </w:tcPr>
          <w:p w14:paraId="36843DD5" w14:textId="77777777" w:rsidR="005672E8" w:rsidRDefault="00000000">
            <w:r>
              <w:t>Visualization UI</w:t>
            </w:r>
          </w:p>
        </w:tc>
      </w:tr>
    </w:tbl>
    <w:p w14:paraId="11BE68A8" w14:textId="2D370D3B" w:rsidR="005672E8" w:rsidRPr="009161DB" w:rsidRDefault="009A4719">
      <w:pPr>
        <w:pStyle w:val="Heading2"/>
        <w:rPr>
          <w:sz w:val="32"/>
          <w:szCs w:val="32"/>
        </w:rPr>
      </w:pPr>
      <w:r w:rsidRPr="009161DB">
        <w:rPr>
          <w:sz w:val="32"/>
          <w:szCs w:val="32"/>
        </w:rPr>
        <w:t>2)</w:t>
      </w:r>
      <w:r w:rsidR="00000000" w:rsidRPr="009161DB">
        <w:rPr>
          <w:sz w:val="32"/>
          <w:szCs w:val="32"/>
        </w:rPr>
        <w:t xml:space="preserve"> Install Node Exporter</w:t>
      </w:r>
    </w:p>
    <w:p w14:paraId="50C1B000" w14:textId="77777777" w:rsidR="005672E8" w:rsidRDefault="00000000">
      <w:r>
        <w:t>Node Exporter collects system-level metrics (CPU, memory, disk, network).</w:t>
      </w:r>
    </w:p>
    <w:p w14:paraId="3189C7F8" w14:textId="7D0ECAC7" w:rsidR="005672E8" w:rsidRPr="009A4719" w:rsidRDefault="00000000">
      <w:pPr>
        <w:pStyle w:val="Heading3"/>
        <w:rPr>
          <w:color w:val="auto"/>
        </w:rPr>
      </w:pPr>
      <w:r w:rsidRPr="009A4719">
        <w:rPr>
          <w:color w:val="auto"/>
        </w:rPr>
        <w:t xml:space="preserve">Step </w:t>
      </w:r>
      <w:r w:rsidR="009A4719">
        <w:rPr>
          <w:color w:val="auto"/>
        </w:rPr>
        <w:t>2</w:t>
      </w:r>
      <w:r w:rsidRPr="009A4719">
        <w:rPr>
          <w:color w:val="auto"/>
        </w:rPr>
        <w:t>.1: Download &amp; Extract</w:t>
      </w:r>
    </w:p>
    <w:p w14:paraId="5D083BDB" w14:textId="26776A46" w:rsidR="009A4719" w:rsidRPr="009161DB" w:rsidRDefault="00000000" w:rsidP="009A4719">
      <w:r>
        <w:br/>
      </w:r>
      <w:proofErr w:type="spellStart"/>
      <w:r w:rsidRPr="009161DB">
        <w:t>sudo</w:t>
      </w:r>
      <w:proofErr w:type="spellEnd"/>
      <w:r w:rsidRPr="009161DB">
        <w:t xml:space="preserve"> </w:t>
      </w:r>
      <w:proofErr w:type="spellStart"/>
      <w:r w:rsidRPr="009161DB">
        <w:t>wget</w:t>
      </w:r>
      <w:proofErr w:type="spellEnd"/>
      <w:r w:rsidRPr="009161DB">
        <w:t xml:space="preserve"> </w:t>
      </w:r>
      <w:hyperlink r:id="rId6" w:history="1">
        <w:r w:rsidR="009A4719" w:rsidRPr="009161DB">
          <w:rPr>
            <w:rStyle w:val="Hyperlink"/>
          </w:rPr>
          <w:t>https://github.com/prometheus/node_exporter/releases/download/v1.8.1/node_exporter-1.8.1.linux-amd64.tar.gz</w:t>
        </w:r>
      </w:hyperlink>
    </w:p>
    <w:p w14:paraId="5040EC4A" w14:textId="77777777" w:rsidR="009A4719" w:rsidRPr="009161DB" w:rsidRDefault="00000000">
      <w:r w:rsidRPr="009161DB">
        <w:br/>
      </w:r>
      <w:proofErr w:type="spellStart"/>
      <w:r w:rsidRPr="009161DB">
        <w:t>sudo</w:t>
      </w:r>
      <w:proofErr w:type="spellEnd"/>
      <w:r w:rsidRPr="009161DB">
        <w:t xml:space="preserve"> tar -</w:t>
      </w:r>
      <w:proofErr w:type="spellStart"/>
      <w:r w:rsidRPr="009161DB">
        <w:t>xvf</w:t>
      </w:r>
      <w:proofErr w:type="spellEnd"/>
      <w:r w:rsidRPr="009161DB">
        <w:t xml:space="preserve"> node_exporter-1.8.1.linux-amd64.tar.gz</w:t>
      </w:r>
    </w:p>
    <w:p w14:paraId="061D41F8" w14:textId="77777777" w:rsidR="009A4719" w:rsidRPr="009161DB" w:rsidRDefault="00000000">
      <w:r w:rsidRPr="009161DB">
        <w:br/>
      </w:r>
      <w:proofErr w:type="spellStart"/>
      <w:r w:rsidRPr="009161DB">
        <w:t>sudo</w:t>
      </w:r>
      <w:proofErr w:type="spellEnd"/>
      <w:r w:rsidRPr="009161DB">
        <w:t xml:space="preserve"> mv node_exporter-1.8.</w:t>
      </w:r>
      <w:proofErr w:type="gramStart"/>
      <w:r w:rsidRPr="009161DB">
        <w:t>1.linux</w:t>
      </w:r>
      <w:proofErr w:type="gramEnd"/>
      <w:r w:rsidRPr="009161DB">
        <w:t>-amd64 /</w:t>
      </w:r>
      <w:proofErr w:type="spellStart"/>
      <w:r w:rsidRPr="009161DB">
        <w:t>usr</w:t>
      </w:r>
      <w:proofErr w:type="spellEnd"/>
      <w:r w:rsidRPr="009161DB">
        <w:t>/local/bin/</w:t>
      </w:r>
      <w:proofErr w:type="spellStart"/>
      <w:r w:rsidRPr="009161DB">
        <w:t>node_exporter</w:t>
      </w:r>
      <w:proofErr w:type="spellEnd"/>
    </w:p>
    <w:p w14:paraId="0DC93204" w14:textId="65B5AF91" w:rsidR="005672E8" w:rsidRDefault="00000000">
      <w:r w:rsidRPr="009161DB">
        <w:br/>
        <w:t>sudo rm -f node_exporter-1.8.1.linux-amd64.tar.gz</w:t>
      </w:r>
      <w:r>
        <w:br/>
      </w:r>
    </w:p>
    <w:p w14:paraId="7A906A6A" w14:textId="2603449C" w:rsidR="005672E8" w:rsidRPr="009A4719" w:rsidRDefault="00000000">
      <w:pPr>
        <w:pStyle w:val="Heading3"/>
        <w:rPr>
          <w:color w:val="auto"/>
        </w:rPr>
      </w:pPr>
      <w:r w:rsidRPr="009A4719">
        <w:rPr>
          <w:color w:val="auto"/>
        </w:rPr>
        <w:t xml:space="preserve">Step </w:t>
      </w:r>
      <w:r w:rsidR="009A4719" w:rsidRPr="009A4719">
        <w:rPr>
          <w:color w:val="auto"/>
        </w:rPr>
        <w:t>2</w:t>
      </w:r>
      <w:r w:rsidRPr="009A4719">
        <w:rPr>
          <w:color w:val="auto"/>
        </w:rPr>
        <w:t>.2: Create a dedicated user</w:t>
      </w:r>
    </w:p>
    <w:p w14:paraId="114F4FBC" w14:textId="77777777" w:rsidR="005672E8" w:rsidRDefault="00000000">
      <w:r w:rsidRPr="009161DB">
        <w:t>sudo useradd --no-create-home --shell /bin/false nodeusr</w:t>
      </w:r>
    </w:p>
    <w:p w14:paraId="2AB29014" w14:textId="5442996D" w:rsidR="005672E8" w:rsidRPr="009A4719" w:rsidRDefault="00000000">
      <w:pPr>
        <w:pStyle w:val="Heading3"/>
        <w:rPr>
          <w:color w:val="auto"/>
        </w:rPr>
      </w:pPr>
      <w:r w:rsidRPr="009A4719">
        <w:rPr>
          <w:color w:val="auto"/>
        </w:rPr>
        <w:lastRenderedPageBreak/>
        <w:t xml:space="preserve">Step </w:t>
      </w:r>
      <w:r w:rsidR="009A4719" w:rsidRPr="009A4719">
        <w:rPr>
          <w:color w:val="auto"/>
        </w:rPr>
        <w:t>2</w:t>
      </w:r>
      <w:r w:rsidRPr="009A4719">
        <w:rPr>
          <w:color w:val="auto"/>
        </w:rPr>
        <w:t>.3: Create systemd service file</w:t>
      </w:r>
    </w:p>
    <w:p w14:paraId="1F4E0C42" w14:textId="77777777" w:rsidR="005672E8" w:rsidRPr="009A4719" w:rsidRDefault="00000000" w:rsidP="009A4719">
      <w:r>
        <w:br/>
      </w:r>
      <w:r w:rsidRPr="009161DB">
        <w:t>sudo vim /etc/systemd/system/node_exporter.service</w:t>
      </w:r>
      <w:r>
        <w:br/>
      </w:r>
      <w:r>
        <w:br/>
        <w:t>[Unit]</w:t>
      </w:r>
      <w:r>
        <w:br/>
        <w:t>Description=Prometheus Node Exporter</w:t>
      </w:r>
      <w:r>
        <w:br/>
        <w:t>After=network.target</w:t>
      </w:r>
      <w:r>
        <w:br/>
      </w:r>
      <w:r>
        <w:br/>
        <w:t>[Service]</w:t>
      </w:r>
      <w:r>
        <w:br/>
        <w:t>User=nodeusr</w:t>
      </w:r>
      <w:r>
        <w:br/>
        <w:t>ExecStart=/usr/local/bin/node_exporter/node_exporter</w:t>
      </w:r>
      <w:r>
        <w:br/>
        <w:t>Restart=always</w:t>
      </w:r>
      <w:r>
        <w:br/>
      </w:r>
      <w:r>
        <w:br/>
        <w:t>[Install]</w:t>
      </w:r>
      <w:r>
        <w:br/>
        <w:t>WantedBy=multi-user.target</w:t>
      </w:r>
      <w:r>
        <w:br/>
      </w:r>
    </w:p>
    <w:p w14:paraId="10391446" w14:textId="465512D0" w:rsidR="005672E8" w:rsidRPr="009A4719" w:rsidRDefault="00000000">
      <w:pPr>
        <w:pStyle w:val="Heading3"/>
        <w:rPr>
          <w:color w:val="auto"/>
        </w:rPr>
      </w:pPr>
      <w:r w:rsidRPr="009A4719">
        <w:rPr>
          <w:color w:val="auto"/>
        </w:rPr>
        <w:t xml:space="preserve">Step </w:t>
      </w:r>
      <w:r w:rsidR="009A4719" w:rsidRPr="009A4719">
        <w:rPr>
          <w:color w:val="auto"/>
        </w:rPr>
        <w:t>2</w:t>
      </w:r>
      <w:r w:rsidRPr="009A4719">
        <w:rPr>
          <w:color w:val="auto"/>
        </w:rPr>
        <w:t>.4: Start &amp; Enable</w:t>
      </w:r>
    </w:p>
    <w:p w14:paraId="78CB822A" w14:textId="77777777" w:rsidR="005672E8" w:rsidRDefault="00000000">
      <w:r>
        <w:br/>
        <w:t>sudo systemctl daemon-reload</w:t>
      </w:r>
      <w:r>
        <w:br/>
        <w:t>sudo systemctl enable node_exporter</w:t>
      </w:r>
      <w:r>
        <w:br/>
        <w:t>sudo systemctl start node_exporter</w:t>
      </w:r>
      <w:r>
        <w:br/>
        <w:t>sudo systemctl status node_exporter</w:t>
      </w:r>
      <w:r>
        <w:br/>
      </w:r>
    </w:p>
    <w:p w14:paraId="324D8310" w14:textId="788B4CF9" w:rsidR="005672E8" w:rsidRPr="009A4719" w:rsidRDefault="00000000">
      <w:pPr>
        <w:pStyle w:val="Heading3"/>
        <w:rPr>
          <w:color w:val="auto"/>
        </w:rPr>
      </w:pPr>
      <w:r w:rsidRPr="009A4719">
        <w:rPr>
          <w:color w:val="auto"/>
        </w:rPr>
        <w:t xml:space="preserve">Step </w:t>
      </w:r>
      <w:r w:rsidR="009A4719" w:rsidRPr="009A4719">
        <w:rPr>
          <w:color w:val="auto"/>
        </w:rPr>
        <w:t>2</w:t>
      </w:r>
      <w:r w:rsidRPr="009A4719">
        <w:rPr>
          <w:color w:val="auto"/>
        </w:rPr>
        <w:t>.5: Verify</w:t>
      </w:r>
    </w:p>
    <w:p w14:paraId="62A9D5C0" w14:textId="654FB59E" w:rsidR="005672E8" w:rsidRPr="009161DB" w:rsidRDefault="00000000">
      <w:r w:rsidRPr="009161DB">
        <w:t>curl http://&lt;server-ip&gt;:9100/</w:t>
      </w:r>
      <w:proofErr w:type="gramStart"/>
      <w:r w:rsidRPr="009161DB">
        <w:t>metrics</w:t>
      </w:r>
      <w:r w:rsidR="009A4719" w:rsidRPr="009161DB">
        <w:t xml:space="preserve">  =</w:t>
      </w:r>
      <w:proofErr w:type="gramEnd"/>
      <w:r w:rsidR="009A4719" w:rsidRPr="009161DB">
        <w:t>&gt; from server</w:t>
      </w:r>
    </w:p>
    <w:p w14:paraId="507D0D1E" w14:textId="4A8ACF90" w:rsidR="009A4719" w:rsidRDefault="009A4719">
      <w:r w:rsidRPr="009161DB">
        <w:t>http://&lt;server-ip&gt;:9100/</w:t>
      </w:r>
      <w:proofErr w:type="gramStart"/>
      <w:r w:rsidRPr="009161DB">
        <w:t xml:space="preserve">metrics  </w:t>
      </w:r>
      <w:r w:rsidRPr="009161DB">
        <w:t>=</w:t>
      </w:r>
      <w:proofErr w:type="gramEnd"/>
      <w:r w:rsidRPr="009161DB">
        <w:t>&gt; from browser</w:t>
      </w:r>
    </w:p>
    <w:p w14:paraId="1E7D2F16" w14:textId="77777777" w:rsidR="009A4719" w:rsidRDefault="009A4719"/>
    <w:p w14:paraId="287A17E5" w14:textId="537873DF" w:rsidR="005672E8" w:rsidRPr="009161DB" w:rsidRDefault="009A4719">
      <w:pPr>
        <w:pStyle w:val="Heading2"/>
        <w:rPr>
          <w:sz w:val="32"/>
          <w:szCs w:val="32"/>
        </w:rPr>
      </w:pPr>
      <w:r w:rsidRPr="009161DB">
        <w:rPr>
          <w:sz w:val="32"/>
          <w:szCs w:val="32"/>
        </w:rPr>
        <w:t>3</w:t>
      </w:r>
      <w:r w:rsidR="00000000" w:rsidRPr="009161DB">
        <w:rPr>
          <w:sz w:val="32"/>
          <w:szCs w:val="32"/>
        </w:rPr>
        <w:t>. Install Prometheus</w:t>
      </w:r>
    </w:p>
    <w:p w14:paraId="6EF36A4E" w14:textId="77777777" w:rsidR="005672E8" w:rsidRDefault="00000000">
      <w:r>
        <w:t>Prometheus scrapes and stores metrics from Node Exporter.</w:t>
      </w:r>
    </w:p>
    <w:p w14:paraId="0B42226F" w14:textId="20AC6C68" w:rsidR="005672E8" w:rsidRPr="009A4719" w:rsidRDefault="00000000">
      <w:pPr>
        <w:pStyle w:val="Heading3"/>
        <w:rPr>
          <w:color w:val="auto"/>
        </w:rPr>
      </w:pPr>
      <w:r w:rsidRPr="009A4719">
        <w:rPr>
          <w:color w:val="auto"/>
        </w:rPr>
        <w:t xml:space="preserve">Step </w:t>
      </w:r>
      <w:r w:rsidR="009A4719">
        <w:rPr>
          <w:color w:val="auto"/>
        </w:rPr>
        <w:t>3</w:t>
      </w:r>
      <w:r w:rsidRPr="009A4719">
        <w:rPr>
          <w:color w:val="auto"/>
        </w:rPr>
        <w:t>.1: Download &amp; Extract</w:t>
      </w:r>
    </w:p>
    <w:p w14:paraId="318EC146" w14:textId="5C1864F5" w:rsidR="009A4719" w:rsidRPr="009161DB" w:rsidRDefault="00000000">
      <w:r>
        <w:br/>
      </w:r>
      <w:r w:rsidRPr="009161DB">
        <w:t xml:space="preserve">sudo wget </w:t>
      </w:r>
      <w:hyperlink r:id="rId7" w:history="1">
        <w:r w:rsidR="009A4719" w:rsidRPr="009161DB">
          <w:rPr>
            <w:rStyle w:val="Hyperlink"/>
          </w:rPr>
          <w:t>https://github.com/prometheus/prometheus/releases/download/v2.55.1/prometheus-2.55.1.linux-amd64.tar.gz</w:t>
        </w:r>
      </w:hyperlink>
    </w:p>
    <w:p w14:paraId="692D3196" w14:textId="77777777" w:rsidR="009A4719" w:rsidRPr="009161DB" w:rsidRDefault="00000000">
      <w:r w:rsidRPr="009161DB">
        <w:br/>
      </w:r>
      <w:proofErr w:type="spellStart"/>
      <w:r w:rsidRPr="009161DB">
        <w:t>sudo</w:t>
      </w:r>
      <w:proofErr w:type="spellEnd"/>
      <w:r w:rsidRPr="009161DB">
        <w:t xml:space="preserve"> tar -</w:t>
      </w:r>
      <w:proofErr w:type="spellStart"/>
      <w:r w:rsidRPr="009161DB">
        <w:t>xvf</w:t>
      </w:r>
      <w:proofErr w:type="spellEnd"/>
      <w:r w:rsidRPr="009161DB">
        <w:t xml:space="preserve"> prometheus-2.55.1.linux-amd64.tar.gz</w:t>
      </w:r>
    </w:p>
    <w:p w14:paraId="45444407" w14:textId="06723840" w:rsidR="009161DB" w:rsidRDefault="00000000">
      <w:r w:rsidRPr="009161DB">
        <w:lastRenderedPageBreak/>
        <w:br/>
      </w:r>
      <w:proofErr w:type="spellStart"/>
      <w:r w:rsidRPr="009161DB">
        <w:t>sudo</w:t>
      </w:r>
      <w:proofErr w:type="spellEnd"/>
      <w:r w:rsidRPr="009161DB">
        <w:t xml:space="preserve"> mv prometheus-2.55.</w:t>
      </w:r>
      <w:proofErr w:type="gramStart"/>
      <w:r w:rsidRPr="009161DB">
        <w:t>1.linux</w:t>
      </w:r>
      <w:proofErr w:type="gramEnd"/>
      <w:r w:rsidRPr="009161DB">
        <w:t>-amd64 /</w:t>
      </w:r>
      <w:proofErr w:type="spellStart"/>
      <w:r w:rsidRPr="009161DB">
        <w:t>usr</w:t>
      </w:r>
      <w:proofErr w:type="spellEnd"/>
      <w:r w:rsidRPr="009161DB">
        <w:t>/local/bin/</w:t>
      </w:r>
      <w:r w:rsidR="009161DB">
        <w:t>Prometheus</w:t>
      </w:r>
    </w:p>
    <w:p w14:paraId="032FA59D" w14:textId="4FFD58CB" w:rsidR="005672E8" w:rsidRDefault="00000000">
      <w:r w:rsidRPr="009161DB">
        <w:br/>
        <w:t>sudo rm -f prometheus-2.55.1.linux-amd64.tar.gz</w:t>
      </w:r>
      <w:r>
        <w:br/>
      </w:r>
    </w:p>
    <w:p w14:paraId="55F12EBB" w14:textId="2C678A97" w:rsidR="005672E8" w:rsidRPr="009A4719" w:rsidRDefault="00000000">
      <w:pPr>
        <w:pStyle w:val="Heading3"/>
        <w:rPr>
          <w:color w:val="auto"/>
        </w:rPr>
      </w:pPr>
      <w:r w:rsidRPr="009A4719">
        <w:rPr>
          <w:color w:val="auto"/>
        </w:rPr>
        <w:t xml:space="preserve">Step </w:t>
      </w:r>
      <w:r w:rsidR="009A4719">
        <w:rPr>
          <w:color w:val="auto"/>
        </w:rPr>
        <w:t>3</w:t>
      </w:r>
      <w:r w:rsidRPr="009A4719">
        <w:rPr>
          <w:color w:val="auto"/>
        </w:rPr>
        <w:t>.2: Create user &amp; directories</w:t>
      </w:r>
    </w:p>
    <w:p w14:paraId="3B900C2F" w14:textId="77777777" w:rsidR="009A4719" w:rsidRPr="009161DB" w:rsidRDefault="00000000">
      <w:r>
        <w:br/>
      </w:r>
      <w:r w:rsidRPr="009161DB">
        <w:t xml:space="preserve">sudo useradd --no-create-home --shell /bin/false </w:t>
      </w:r>
      <w:proofErr w:type="spellStart"/>
      <w:r w:rsidRPr="009161DB">
        <w:t>promuser</w:t>
      </w:r>
      <w:proofErr w:type="spellEnd"/>
    </w:p>
    <w:p w14:paraId="727CCD9D" w14:textId="5BBB4CED" w:rsidR="009A4719" w:rsidRPr="009161DB" w:rsidRDefault="00000000">
      <w:r w:rsidRPr="009161DB">
        <w:br/>
      </w:r>
      <w:proofErr w:type="spellStart"/>
      <w:r w:rsidRPr="009161DB">
        <w:t>sudo</w:t>
      </w:r>
      <w:proofErr w:type="spellEnd"/>
      <w:r w:rsidRPr="009161DB">
        <w:t xml:space="preserve"> </w:t>
      </w:r>
      <w:proofErr w:type="spellStart"/>
      <w:r w:rsidRPr="009161DB">
        <w:t>mkdir</w:t>
      </w:r>
      <w:proofErr w:type="spellEnd"/>
      <w:r w:rsidRPr="009161DB">
        <w:t xml:space="preserve"> /</w:t>
      </w:r>
      <w:proofErr w:type="spellStart"/>
      <w:r w:rsidRPr="009161DB">
        <w:t>etc</w:t>
      </w:r>
      <w:proofErr w:type="spellEnd"/>
      <w:r w:rsidRPr="009161DB">
        <w:t>/</w:t>
      </w:r>
      <w:proofErr w:type="spellStart"/>
      <w:r w:rsidRPr="009161DB">
        <w:t>prometheus</w:t>
      </w:r>
      <w:proofErr w:type="spellEnd"/>
      <w:r w:rsidRPr="009161DB">
        <w:t xml:space="preserve"> /var/lib/</w:t>
      </w:r>
      <w:r w:rsidR="009A4719" w:rsidRPr="009161DB">
        <w:t>Prometheus</w:t>
      </w:r>
    </w:p>
    <w:p w14:paraId="209AACB5" w14:textId="2030280A" w:rsidR="005672E8" w:rsidRDefault="00000000">
      <w:r w:rsidRPr="009161DB">
        <w:br/>
        <w:t xml:space="preserve">sudo chown </w:t>
      </w:r>
      <w:proofErr w:type="gramStart"/>
      <w:r w:rsidRPr="009161DB">
        <w:t>promuser:promuser</w:t>
      </w:r>
      <w:proofErr w:type="gramEnd"/>
      <w:r w:rsidRPr="009161DB">
        <w:t xml:space="preserve"> /etc/prometheus /var/lib/prometheus</w:t>
      </w:r>
      <w:r>
        <w:br/>
      </w:r>
    </w:p>
    <w:p w14:paraId="68E04E07" w14:textId="7F3A4B7F" w:rsidR="005672E8" w:rsidRPr="009A4719" w:rsidRDefault="00000000">
      <w:pPr>
        <w:pStyle w:val="Heading3"/>
        <w:rPr>
          <w:color w:val="auto"/>
        </w:rPr>
      </w:pPr>
      <w:r w:rsidRPr="009A4719">
        <w:rPr>
          <w:color w:val="auto"/>
        </w:rPr>
        <w:t xml:space="preserve">Step </w:t>
      </w:r>
      <w:r w:rsidR="009A4719" w:rsidRPr="009A4719">
        <w:rPr>
          <w:color w:val="auto"/>
        </w:rPr>
        <w:t>3</w:t>
      </w:r>
      <w:r w:rsidRPr="009A4719">
        <w:rPr>
          <w:color w:val="auto"/>
        </w:rPr>
        <w:t>.3: Create config file</w:t>
      </w:r>
    </w:p>
    <w:p w14:paraId="001E5E2E" w14:textId="77777777" w:rsidR="005672E8" w:rsidRDefault="00000000" w:rsidP="009A4719">
      <w:r>
        <w:br/>
      </w:r>
      <w:r w:rsidRPr="009161DB">
        <w:t>sudo vim /etc/prometheus/prometheus.yml</w:t>
      </w:r>
      <w:r>
        <w:br/>
      </w:r>
      <w:r>
        <w:br/>
        <w:t>global:</w:t>
      </w:r>
      <w:r>
        <w:br/>
        <w:t xml:space="preserve">  scrape_interval: 15s</w:t>
      </w:r>
      <w:r>
        <w:br/>
      </w:r>
      <w:r>
        <w:br/>
        <w:t>scrape_configs:</w:t>
      </w:r>
      <w:r>
        <w:br/>
        <w:t xml:space="preserve">  - job_name: 'prometheus'</w:t>
      </w:r>
      <w:r>
        <w:br/>
        <w:t xml:space="preserve">    static_configs:</w:t>
      </w:r>
      <w:r>
        <w:br/>
        <w:t xml:space="preserve">      - targets: ['localhost:9090']</w:t>
      </w:r>
      <w:r>
        <w:br/>
      </w:r>
      <w:r>
        <w:br/>
        <w:t xml:space="preserve">  - job_name: 'node_exporter'</w:t>
      </w:r>
      <w:r>
        <w:br/>
        <w:t xml:space="preserve">    static_configs:</w:t>
      </w:r>
      <w:r>
        <w:br/>
        <w:t xml:space="preserve">      - targets: ['localhost:9100']</w:t>
      </w:r>
      <w:r>
        <w:br/>
      </w:r>
    </w:p>
    <w:p w14:paraId="280FB2F3" w14:textId="19CE8941" w:rsidR="005672E8" w:rsidRPr="009A4719" w:rsidRDefault="00000000">
      <w:pPr>
        <w:pStyle w:val="Heading3"/>
        <w:rPr>
          <w:color w:val="auto"/>
        </w:rPr>
      </w:pPr>
      <w:r w:rsidRPr="009A4719">
        <w:rPr>
          <w:color w:val="auto"/>
        </w:rPr>
        <w:t xml:space="preserve">Step </w:t>
      </w:r>
      <w:r w:rsidR="009A4719">
        <w:rPr>
          <w:color w:val="auto"/>
        </w:rPr>
        <w:t>3</w:t>
      </w:r>
      <w:r w:rsidRPr="009A4719">
        <w:rPr>
          <w:color w:val="auto"/>
        </w:rPr>
        <w:t xml:space="preserve">.4: Create </w:t>
      </w:r>
      <w:proofErr w:type="spellStart"/>
      <w:r w:rsidRPr="009A4719">
        <w:rPr>
          <w:color w:val="auto"/>
        </w:rPr>
        <w:t>systemd</w:t>
      </w:r>
      <w:proofErr w:type="spellEnd"/>
      <w:r w:rsidRPr="009A4719">
        <w:rPr>
          <w:color w:val="auto"/>
        </w:rPr>
        <w:t xml:space="preserve"> service</w:t>
      </w:r>
    </w:p>
    <w:p w14:paraId="7D50DC82" w14:textId="77777777" w:rsidR="005672E8" w:rsidRDefault="00000000">
      <w:r>
        <w:br/>
      </w:r>
      <w:r w:rsidRPr="009161DB">
        <w:t>sudo vim /etc/systemd/system/prometheus.service</w:t>
      </w:r>
      <w:r>
        <w:br/>
      </w:r>
      <w:r>
        <w:br/>
        <w:t>[Unit]</w:t>
      </w:r>
      <w:r>
        <w:br/>
        <w:t>Description=Prometheus Monitoring</w:t>
      </w:r>
      <w:r>
        <w:br/>
        <w:t>After=network.target</w:t>
      </w:r>
      <w:r>
        <w:br/>
      </w:r>
      <w:r>
        <w:br/>
        <w:t>[Service]</w:t>
      </w:r>
      <w:r>
        <w:br/>
        <w:t>User=promuser</w:t>
      </w:r>
      <w:r>
        <w:br/>
      </w:r>
      <w:r>
        <w:lastRenderedPageBreak/>
        <w:t>ExecStart=/usr/local/bin/prometheus/prometheus \</w:t>
      </w:r>
      <w:r>
        <w:br/>
        <w:t xml:space="preserve">  --config.file=/etc/prometheus/prometheus.yml \</w:t>
      </w:r>
      <w:r>
        <w:br/>
        <w:t xml:space="preserve">  --storage.tsdb.path=/var/lib/prometheus \</w:t>
      </w:r>
      <w:r>
        <w:br/>
        <w:t xml:space="preserve">  --web.console.templates=/usr/local/bin/prometheus/consoles \</w:t>
      </w:r>
      <w:r>
        <w:br/>
        <w:t xml:space="preserve">  --web.console.libraries=/usr/local/bin/prometheus/console_libraries</w:t>
      </w:r>
      <w:r>
        <w:br/>
        <w:t>Restart=always</w:t>
      </w:r>
      <w:r>
        <w:br/>
      </w:r>
      <w:r>
        <w:br/>
        <w:t>[Install]</w:t>
      </w:r>
      <w:r>
        <w:br/>
        <w:t>WantedBy=multi-user.target</w:t>
      </w:r>
      <w:r>
        <w:br/>
      </w:r>
    </w:p>
    <w:p w14:paraId="2228535A" w14:textId="3EF24382" w:rsidR="005672E8" w:rsidRPr="009A4719" w:rsidRDefault="00000000">
      <w:pPr>
        <w:pStyle w:val="Heading3"/>
        <w:rPr>
          <w:color w:val="auto"/>
        </w:rPr>
      </w:pPr>
      <w:r w:rsidRPr="009A4719">
        <w:rPr>
          <w:color w:val="auto"/>
        </w:rPr>
        <w:t xml:space="preserve">Step </w:t>
      </w:r>
      <w:r w:rsidR="009A4719">
        <w:rPr>
          <w:color w:val="auto"/>
        </w:rPr>
        <w:t>3</w:t>
      </w:r>
      <w:r w:rsidRPr="009A4719">
        <w:rPr>
          <w:color w:val="auto"/>
        </w:rPr>
        <w:t>.5: Start &amp; Enable</w:t>
      </w:r>
    </w:p>
    <w:p w14:paraId="00125B5F" w14:textId="77777777" w:rsidR="005672E8" w:rsidRDefault="00000000">
      <w:r>
        <w:br/>
        <w:t>sudo systemctl daemon-reload</w:t>
      </w:r>
      <w:r>
        <w:br/>
        <w:t>sudo systemctl enable prometheus</w:t>
      </w:r>
      <w:r>
        <w:br/>
        <w:t>sudo systemctl start prometheus</w:t>
      </w:r>
      <w:r>
        <w:br/>
        <w:t>sudo systemctl status prometheus</w:t>
      </w:r>
      <w:r>
        <w:br/>
      </w:r>
    </w:p>
    <w:p w14:paraId="5B47FD6A" w14:textId="16F964FE" w:rsidR="005672E8" w:rsidRDefault="00000000">
      <w:pPr>
        <w:pStyle w:val="Heading3"/>
      </w:pPr>
      <w:r w:rsidRPr="009161DB">
        <w:rPr>
          <w:color w:val="auto"/>
        </w:rPr>
        <w:t xml:space="preserve">Step </w:t>
      </w:r>
      <w:r w:rsidR="009161DB">
        <w:rPr>
          <w:color w:val="auto"/>
        </w:rPr>
        <w:t>3</w:t>
      </w:r>
      <w:r w:rsidRPr="009161DB">
        <w:rPr>
          <w:color w:val="auto"/>
        </w:rPr>
        <w:t>.6: Verify</w:t>
      </w:r>
    </w:p>
    <w:p w14:paraId="73D1A44C" w14:textId="77777777" w:rsidR="005672E8" w:rsidRDefault="00000000">
      <w:r>
        <w:t>http://&lt;server-ip&gt;:9090</w:t>
      </w:r>
    </w:p>
    <w:p w14:paraId="4C98E873" w14:textId="11EBD10D" w:rsidR="005672E8" w:rsidRPr="009161DB" w:rsidRDefault="009161DB">
      <w:pPr>
        <w:pStyle w:val="Heading2"/>
        <w:rPr>
          <w:sz w:val="32"/>
          <w:szCs w:val="32"/>
        </w:rPr>
      </w:pPr>
      <w:r w:rsidRPr="009161DB">
        <w:rPr>
          <w:sz w:val="32"/>
          <w:szCs w:val="32"/>
        </w:rPr>
        <w:t>4</w:t>
      </w:r>
      <w:r w:rsidR="00000000" w:rsidRPr="009161DB">
        <w:rPr>
          <w:sz w:val="32"/>
          <w:szCs w:val="32"/>
        </w:rPr>
        <w:t>. Install Grafana</w:t>
      </w:r>
    </w:p>
    <w:p w14:paraId="211A72E6" w14:textId="77777777" w:rsidR="005672E8" w:rsidRDefault="00000000">
      <w:r>
        <w:t>Grafana visualizes Prometheus metrics on dashboards.</w:t>
      </w:r>
    </w:p>
    <w:p w14:paraId="0EB6A358" w14:textId="4DD34885" w:rsidR="005672E8" w:rsidRPr="009161DB" w:rsidRDefault="00000000">
      <w:pPr>
        <w:pStyle w:val="Heading3"/>
        <w:rPr>
          <w:color w:val="auto"/>
        </w:rPr>
      </w:pPr>
      <w:r w:rsidRPr="009161DB">
        <w:rPr>
          <w:color w:val="auto"/>
        </w:rPr>
        <w:t xml:space="preserve">Step </w:t>
      </w:r>
      <w:r w:rsidR="009161DB">
        <w:rPr>
          <w:color w:val="auto"/>
        </w:rPr>
        <w:t>4</w:t>
      </w:r>
      <w:r w:rsidRPr="009161DB">
        <w:rPr>
          <w:color w:val="auto"/>
        </w:rPr>
        <w:t>.1: Install Grafana Enterprise 12.2.0</w:t>
      </w:r>
    </w:p>
    <w:p w14:paraId="0FA52CE1" w14:textId="77777777" w:rsidR="005672E8" w:rsidRDefault="00000000">
      <w:r>
        <w:br/>
      </w:r>
      <w:r w:rsidRPr="009161DB">
        <w:t>sudo yum install -y https://dl.grafana.com/grafana-enterprise/release/12.2.0/grafana-enterprise_12.2.0_17949786146_linux_amd64.rpm</w:t>
      </w:r>
      <w:r>
        <w:br/>
      </w:r>
    </w:p>
    <w:p w14:paraId="4EB77945" w14:textId="23CAF3CA" w:rsidR="005672E8" w:rsidRPr="009161DB" w:rsidRDefault="00000000">
      <w:pPr>
        <w:pStyle w:val="Heading3"/>
        <w:rPr>
          <w:color w:val="auto"/>
        </w:rPr>
      </w:pPr>
      <w:r w:rsidRPr="009161DB">
        <w:rPr>
          <w:color w:val="auto"/>
        </w:rPr>
        <w:t xml:space="preserve">Step </w:t>
      </w:r>
      <w:r w:rsidR="009161DB">
        <w:rPr>
          <w:color w:val="auto"/>
        </w:rPr>
        <w:t>4</w:t>
      </w:r>
      <w:r w:rsidRPr="009161DB">
        <w:rPr>
          <w:color w:val="auto"/>
        </w:rPr>
        <w:t>.2: Enable &amp; Start</w:t>
      </w:r>
    </w:p>
    <w:p w14:paraId="6FB43B7B" w14:textId="77777777" w:rsidR="005672E8" w:rsidRDefault="00000000">
      <w:r>
        <w:br/>
        <w:t>sudo systemctl daemon-reload</w:t>
      </w:r>
      <w:r>
        <w:br/>
        <w:t>sudo systemctl enable grafana-server</w:t>
      </w:r>
      <w:r>
        <w:br/>
        <w:t>sudo systemctl start grafana-server</w:t>
      </w:r>
      <w:r>
        <w:br/>
        <w:t>sudo systemctl status grafana-server</w:t>
      </w:r>
      <w:r>
        <w:br/>
      </w:r>
    </w:p>
    <w:p w14:paraId="705AE1B4" w14:textId="1B3C3FD9" w:rsidR="005672E8" w:rsidRPr="009161DB" w:rsidRDefault="00000000">
      <w:pPr>
        <w:pStyle w:val="Heading3"/>
        <w:rPr>
          <w:color w:val="auto"/>
        </w:rPr>
      </w:pPr>
      <w:r w:rsidRPr="009161DB">
        <w:rPr>
          <w:color w:val="auto"/>
        </w:rPr>
        <w:t xml:space="preserve">Step </w:t>
      </w:r>
      <w:r w:rsidR="009161DB">
        <w:rPr>
          <w:color w:val="auto"/>
        </w:rPr>
        <w:t>4</w:t>
      </w:r>
      <w:r w:rsidRPr="009161DB">
        <w:rPr>
          <w:color w:val="auto"/>
        </w:rPr>
        <w:t>.3: Verify</w:t>
      </w:r>
    </w:p>
    <w:p w14:paraId="6991B8B0" w14:textId="77777777" w:rsidR="005672E8" w:rsidRDefault="00000000">
      <w:r>
        <w:br/>
      </w:r>
      <w:r w:rsidRPr="009161DB">
        <w:t>http://&lt;server-ip&gt;:3000</w:t>
      </w:r>
      <w:r w:rsidRPr="009161DB">
        <w:br/>
      </w:r>
      <w:r>
        <w:br/>
        <w:t>Default credentials:</w:t>
      </w:r>
      <w:r>
        <w:br/>
        <w:t>Username: admin</w:t>
      </w:r>
      <w:r>
        <w:br/>
      </w:r>
      <w:r>
        <w:lastRenderedPageBreak/>
        <w:t>Password: admin</w:t>
      </w:r>
      <w:r>
        <w:br/>
        <w:t>(Change password when prompted.)</w:t>
      </w:r>
      <w:r>
        <w:br/>
      </w:r>
    </w:p>
    <w:p w14:paraId="16673359" w14:textId="135DC10F" w:rsidR="005672E8" w:rsidRPr="009161DB" w:rsidRDefault="009161DB">
      <w:pPr>
        <w:pStyle w:val="Heading2"/>
        <w:rPr>
          <w:color w:val="auto"/>
        </w:rPr>
      </w:pPr>
      <w:r>
        <w:rPr>
          <w:color w:val="auto"/>
        </w:rPr>
        <w:t>5</w:t>
      </w:r>
      <w:r w:rsidR="00000000" w:rsidRPr="009161DB">
        <w:rPr>
          <w:color w:val="auto"/>
        </w:rPr>
        <w:t>. Configure Grafana to use Prometheus</w:t>
      </w:r>
    </w:p>
    <w:p w14:paraId="10299708" w14:textId="77777777" w:rsidR="005672E8" w:rsidRDefault="00000000">
      <w:r>
        <w:br/>
        <w:t>1. Open Grafana → Connections → Data sources → Add data source</w:t>
      </w:r>
      <w:r>
        <w:br/>
        <w:t>2. Choose Prometheus</w:t>
      </w:r>
      <w:r>
        <w:br/>
        <w:t>3. URL → http://localhost:9090</w:t>
      </w:r>
      <w:r>
        <w:br/>
        <w:t>4. Click Save &amp; Test</w:t>
      </w:r>
      <w:r>
        <w:br/>
        <w:t>5. Should show ✅ Data source is working</w:t>
      </w:r>
      <w:r>
        <w:br/>
      </w:r>
    </w:p>
    <w:p w14:paraId="2693BC24" w14:textId="77777777" w:rsidR="005672E8" w:rsidRDefault="00000000">
      <w:pPr>
        <w:pStyle w:val="Heading2"/>
      </w:pPr>
      <w:r>
        <w:t>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72E8" w14:paraId="4F08B9E0" w14:textId="77777777">
        <w:tc>
          <w:tcPr>
            <w:tcW w:w="2880" w:type="dxa"/>
          </w:tcPr>
          <w:p w14:paraId="0CA56754" w14:textId="77777777" w:rsidR="005672E8" w:rsidRDefault="00000000">
            <w:r>
              <w:t>Component</w:t>
            </w:r>
          </w:p>
        </w:tc>
        <w:tc>
          <w:tcPr>
            <w:tcW w:w="2880" w:type="dxa"/>
          </w:tcPr>
          <w:p w14:paraId="4079C879" w14:textId="77777777" w:rsidR="005672E8" w:rsidRDefault="00000000">
            <w:r>
              <w:t>Port</w:t>
            </w:r>
          </w:p>
        </w:tc>
        <w:tc>
          <w:tcPr>
            <w:tcW w:w="2880" w:type="dxa"/>
          </w:tcPr>
          <w:p w14:paraId="1B0CA453" w14:textId="77777777" w:rsidR="005672E8" w:rsidRDefault="00000000">
            <w:r>
              <w:t>Purpose</w:t>
            </w:r>
          </w:p>
        </w:tc>
      </w:tr>
      <w:tr w:rsidR="005672E8" w14:paraId="4BCD3D35" w14:textId="77777777">
        <w:tc>
          <w:tcPr>
            <w:tcW w:w="2880" w:type="dxa"/>
          </w:tcPr>
          <w:p w14:paraId="1CCFA948" w14:textId="77777777" w:rsidR="005672E8" w:rsidRDefault="00000000">
            <w:r>
              <w:t>Node Exporter</w:t>
            </w:r>
          </w:p>
        </w:tc>
        <w:tc>
          <w:tcPr>
            <w:tcW w:w="2880" w:type="dxa"/>
          </w:tcPr>
          <w:p w14:paraId="659E0000" w14:textId="77777777" w:rsidR="005672E8" w:rsidRDefault="00000000">
            <w:r>
              <w:t>9100</w:t>
            </w:r>
          </w:p>
        </w:tc>
        <w:tc>
          <w:tcPr>
            <w:tcW w:w="2880" w:type="dxa"/>
          </w:tcPr>
          <w:p w14:paraId="7972FFD3" w14:textId="77777777" w:rsidR="005672E8" w:rsidRDefault="00000000">
            <w:r>
              <w:t>Collects host metrics</w:t>
            </w:r>
          </w:p>
        </w:tc>
      </w:tr>
      <w:tr w:rsidR="005672E8" w14:paraId="319E56D1" w14:textId="77777777">
        <w:tc>
          <w:tcPr>
            <w:tcW w:w="2880" w:type="dxa"/>
          </w:tcPr>
          <w:p w14:paraId="1BB20853" w14:textId="77777777" w:rsidR="005672E8" w:rsidRDefault="00000000">
            <w:r>
              <w:t>Prometheus</w:t>
            </w:r>
          </w:p>
        </w:tc>
        <w:tc>
          <w:tcPr>
            <w:tcW w:w="2880" w:type="dxa"/>
          </w:tcPr>
          <w:p w14:paraId="17F62B7A" w14:textId="77777777" w:rsidR="005672E8" w:rsidRDefault="00000000">
            <w:r>
              <w:t>9090</w:t>
            </w:r>
          </w:p>
        </w:tc>
        <w:tc>
          <w:tcPr>
            <w:tcW w:w="2880" w:type="dxa"/>
          </w:tcPr>
          <w:p w14:paraId="59EE9A32" w14:textId="77777777" w:rsidR="005672E8" w:rsidRDefault="00000000">
            <w:r>
              <w:t>Stores &amp; scrapes metrics</w:t>
            </w:r>
          </w:p>
        </w:tc>
      </w:tr>
      <w:tr w:rsidR="005672E8" w14:paraId="1864FC9D" w14:textId="77777777">
        <w:tc>
          <w:tcPr>
            <w:tcW w:w="2880" w:type="dxa"/>
          </w:tcPr>
          <w:p w14:paraId="227563EC" w14:textId="77777777" w:rsidR="005672E8" w:rsidRDefault="00000000">
            <w:r>
              <w:t>Grafana</w:t>
            </w:r>
          </w:p>
        </w:tc>
        <w:tc>
          <w:tcPr>
            <w:tcW w:w="2880" w:type="dxa"/>
          </w:tcPr>
          <w:p w14:paraId="0C871FF7" w14:textId="77777777" w:rsidR="005672E8" w:rsidRDefault="00000000">
            <w:r>
              <w:t>3000</w:t>
            </w:r>
          </w:p>
        </w:tc>
        <w:tc>
          <w:tcPr>
            <w:tcW w:w="2880" w:type="dxa"/>
          </w:tcPr>
          <w:p w14:paraId="36E2084B" w14:textId="77777777" w:rsidR="005672E8" w:rsidRDefault="00000000">
            <w:r>
              <w:t>Visualization dashboards</w:t>
            </w:r>
          </w:p>
        </w:tc>
      </w:tr>
    </w:tbl>
    <w:p w14:paraId="753BE4EE" w14:textId="77777777" w:rsidR="00000000" w:rsidRDefault="00000000"/>
    <w:p w14:paraId="699A49E4" w14:textId="77777777" w:rsidR="009161DB" w:rsidRDefault="009161DB"/>
    <w:p w14:paraId="416D792D" w14:textId="77777777" w:rsidR="009161DB" w:rsidRDefault="009161DB"/>
    <w:sectPr w:rsidR="009161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794337"/>
    <w:multiLevelType w:val="hybridMultilevel"/>
    <w:tmpl w:val="2AB4B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011615">
    <w:abstractNumId w:val="8"/>
  </w:num>
  <w:num w:numId="2" w16cid:durableId="1606035104">
    <w:abstractNumId w:val="6"/>
  </w:num>
  <w:num w:numId="3" w16cid:durableId="1566798625">
    <w:abstractNumId w:val="5"/>
  </w:num>
  <w:num w:numId="4" w16cid:durableId="792749108">
    <w:abstractNumId w:val="4"/>
  </w:num>
  <w:num w:numId="5" w16cid:durableId="278032623">
    <w:abstractNumId w:val="7"/>
  </w:num>
  <w:num w:numId="6" w16cid:durableId="2028360096">
    <w:abstractNumId w:val="3"/>
  </w:num>
  <w:num w:numId="7" w16cid:durableId="899367751">
    <w:abstractNumId w:val="2"/>
  </w:num>
  <w:num w:numId="8" w16cid:durableId="175852904">
    <w:abstractNumId w:val="1"/>
  </w:num>
  <w:num w:numId="9" w16cid:durableId="1490290960">
    <w:abstractNumId w:val="0"/>
  </w:num>
  <w:num w:numId="10" w16cid:durableId="21216858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72E8"/>
    <w:rsid w:val="005E6AD2"/>
    <w:rsid w:val="009161DB"/>
    <w:rsid w:val="009A4719"/>
    <w:rsid w:val="00AA1D8D"/>
    <w:rsid w:val="00B35372"/>
    <w:rsid w:val="00B47730"/>
    <w:rsid w:val="00CB0664"/>
    <w:rsid w:val="00DD5D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5A476"/>
  <w14:defaultImageDpi w14:val="300"/>
  <w15:docId w15:val="{FCA13BB4-1895-4A7C-8460-3C905B71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A47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rometheus/prometheus/releases/download/v2.55.1/prometheus-2.55.1.linux-amd64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ometheus/node_exporter/releases/download/v1.8.1/node_exporter-1.8.1.linux-amd64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Srikrishna H S</cp:lastModifiedBy>
  <cp:revision>6</cp:revision>
  <dcterms:created xsi:type="dcterms:W3CDTF">2013-12-23T23:15:00Z</dcterms:created>
  <dcterms:modified xsi:type="dcterms:W3CDTF">2025-10-14T16:48:00Z</dcterms:modified>
  <cp:category/>
</cp:coreProperties>
</file>